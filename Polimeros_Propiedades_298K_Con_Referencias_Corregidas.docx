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FCF" w:rsidRDefault="00000000">
      <w:pPr>
        <w:pStyle w:val="Ttulo1"/>
      </w:pPr>
      <w:r>
        <w:t>Polystyrene Sulfonic Acid (PSSA)</w:t>
      </w:r>
    </w:p>
    <w:tbl>
      <w:tblPr>
        <w:tblW w:w="14515" w:type="dxa"/>
        <w:tblInd w:w="-318" w:type="dxa"/>
        <w:tblLook w:val="04A0" w:firstRow="1" w:lastRow="0" w:firstColumn="1" w:lastColumn="0" w:noHBand="0" w:noVBand="1"/>
      </w:tblPr>
      <w:tblGrid>
        <w:gridCol w:w="2880"/>
        <w:gridCol w:w="4067"/>
        <w:gridCol w:w="7568"/>
      </w:tblGrid>
      <w:tr w:rsidR="006C53C2" w:rsidTr="006C53C2">
        <w:tc>
          <w:tcPr>
            <w:tcW w:w="2880" w:type="dxa"/>
          </w:tcPr>
          <w:p w:rsidR="003B0FCF" w:rsidRDefault="00000000">
            <w:proofErr w:type="spellStart"/>
            <w:r>
              <w:t>Propiedad</w:t>
            </w:r>
            <w:proofErr w:type="spellEnd"/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Valor aproximado a 298 K</w:t>
            </w:r>
          </w:p>
        </w:tc>
        <w:tc>
          <w:tcPr>
            <w:tcW w:w="7568" w:type="dxa"/>
          </w:tcPr>
          <w:p w:rsidR="003B0FCF" w:rsidRDefault="00000000">
            <w:r>
              <w:t>Fuente/Referencia</w:t>
            </w:r>
          </w:p>
        </w:tc>
      </w:tr>
      <w:tr w:rsidR="006C53C2" w:rsidRPr="006C53C2" w:rsidTr="006C53C2">
        <w:tc>
          <w:tcPr>
            <w:tcW w:w="2880" w:type="dxa"/>
          </w:tcPr>
          <w:p w:rsidR="003B0FCF" w:rsidRDefault="00000000">
            <w:r>
              <w:t>Glass transition temperature (</w:t>
            </w:r>
            <w:proofErr w:type="spellStart"/>
            <w:r>
              <w:t>Tg</w:t>
            </w:r>
            <w:proofErr w:type="spellEnd"/>
            <w:r>
              <w:t>)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413-443 K (140-170°C)</w:t>
            </w:r>
          </w:p>
        </w:tc>
        <w:tc>
          <w:tcPr>
            <w:tcW w:w="7568" w:type="dxa"/>
          </w:tcPr>
          <w:p w:rsidR="003B0FCF" w:rsidRPr="006C53C2" w:rsidRDefault="00000000">
            <w:pPr>
              <w:rPr>
                <w:lang w:val="es-MX"/>
              </w:rPr>
            </w:pPr>
            <w:r w:rsidRPr="006C53C2">
              <w:rPr>
                <w:lang w:val="es-MX"/>
              </w:rPr>
              <w:t>P. Cebe et al., Macromolecules (1982)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Solubility in water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Soluble</w:t>
            </w:r>
          </w:p>
        </w:tc>
        <w:tc>
          <w:tcPr>
            <w:tcW w:w="7568" w:type="dxa"/>
          </w:tcPr>
          <w:p w:rsidR="003B0FCF" w:rsidRDefault="00000000">
            <w:r>
              <w:t>A. Eisenberg, Macromolecules (1970)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Heat capacity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1.4-1.6 J/g·K</w:t>
            </w:r>
          </w:p>
        </w:tc>
        <w:tc>
          <w:tcPr>
            <w:tcW w:w="7568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Thermal conductivity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~0.15 W/m·K</w:t>
            </w:r>
          </w:p>
        </w:tc>
        <w:tc>
          <w:tcPr>
            <w:tcW w:w="7568" w:type="dxa"/>
          </w:tcPr>
          <w:p w:rsidR="003B0FCF" w:rsidRDefault="00000000">
            <w:r>
              <w:t>L. Feng et al., Journal of Applied Polymer Science (2002)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Surface tension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~30-40 mN/m</w:t>
            </w:r>
          </w:p>
        </w:tc>
        <w:tc>
          <w:tcPr>
            <w:tcW w:w="7568" w:type="dxa"/>
          </w:tcPr>
          <w:p w:rsidR="003B0FCF" w:rsidRDefault="00000000">
            <w:r>
              <w:t>Estimated based on similar polymers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Molecular weight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Variable, ~70,000 to 200,000 g/mol</w:t>
            </w:r>
          </w:p>
        </w:tc>
        <w:tc>
          <w:tcPr>
            <w:tcW w:w="7568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Carbon (CO2)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Low, &lt;10⁻⁶ cm³·cm/cm²·s·Pa</w:t>
            </w:r>
          </w:p>
        </w:tc>
        <w:tc>
          <w:tcPr>
            <w:tcW w:w="7568" w:type="dxa"/>
          </w:tcPr>
          <w:p w:rsidR="003B0FCF" w:rsidRDefault="00000000">
            <w:r>
              <w:t>Y. Kim et al., Journal of Membrane Science (2006)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Oxygen (O2)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Low, &lt;10⁻⁶ cm³·cm/cm²·s·Pa</w:t>
            </w:r>
          </w:p>
        </w:tc>
        <w:tc>
          <w:tcPr>
            <w:tcW w:w="7568" w:type="dxa"/>
          </w:tcPr>
          <w:p w:rsidR="003B0FCF" w:rsidRDefault="00000000">
            <w:r>
              <w:t>Y. Kim et al., Journal of Membrane Science (2006)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Activation energy</w:t>
            </w:r>
          </w:p>
        </w:tc>
        <w:tc>
          <w:tcPr>
            <w:tcW w:w="4067" w:type="dxa"/>
          </w:tcPr>
          <w:p w:rsidR="003B0FCF" w:rsidRDefault="00000000" w:rsidP="006C53C2">
            <w:pPr>
              <w:ind w:right="-1147"/>
            </w:pPr>
            <w:r>
              <w:t>~50-60 kJ/mol for proton conduction</w:t>
            </w:r>
          </w:p>
        </w:tc>
        <w:tc>
          <w:tcPr>
            <w:tcW w:w="7568" w:type="dxa"/>
          </w:tcPr>
          <w:p w:rsidR="003B0FCF" w:rsidRDefault="00000000">
            <w:r>
              <w:t>A. Eisenberg, Polymer Science (1987)</w:t>
            </w:r>
          </w:p>
        </w:tc>
      </w:tr>
    </w:tbl>
    <w:p w:rsidR="003B0FCF" w:rsidRDefault="003B0FCF"/>
    <w:p w:rsidR="003B0FCF" w:rsidRDefault="00000000">
      <w:pPr>
        <w:pStyle w:val="Ttulo1"/>
      </w:pPr>
      <w:r>
        <w:t>Sulfonated Polyimide (SPI)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316"/>
        <w:gridCol w:w="5812"/>
      </w:tblGrid>
      <w:tr w:rsidR="006C53C2" w:rsidTr="006C53C2">
        <w:tc>
          <w:tcPr>
            <w:tcW w:w="2880" w:type="dxa"/>
          </w:tcPr>
          <w:p w:rsidR="003B0FCF" w:rsidRDefault="00000000">
            <w:r>
              <w:t>Propiedad</w:t>
            </w:r>
          </w:p>
        </w:tc>
        <w:tc>
          <w:tcPr>
            <w:tcW w:w="4316" w:type="dxa"/>
          </w:tcPr>
          <w:p w:rsidR="003B0FCF" w:rsidRDefault="00000000">
            <w:r>
              <w:t>Valor aproximado a 298 K</w:t>
            </w:r>
          </w:p>
        </w:tc>
        <w:tc>
          <w:tcPr>
            <w:tcW w:w="5812" w:type="dxa"/>
          </w:tcPr>
          <w:p w:rsidR="003B0FCF" w:rsidRDefault="00000000">
            <w:r>
              <w:t>Fuente/Referencia</w:t>
            </w:r>
          </w:p>
        </w:tc>
      </w:tr>
      <w:tr w:rsidR="006C53C2" w:rsidRPr="006C53C2" w:rsidTr="006C53C2">
        <w:tc>
          <w:tcPr>
            <w:tcW w:w="2880" w:type="dxa"/>
          </w:tcPr>
          <w:p w:rsidR="003B0FCF" w:rsidRDefault="00000000">
            <w:r>
              <w:lastRenderedPageBreak/>
              <w:t>Glass transition temperature (</w:t>
            </w:r>
            <w:proofErr w:type="spellStart"/>
            <w:r>
              <w:t>Tg</w:t>
            </w:r>
            <w:proofErr w:type="spellEnd"/>
            <w:r>
              <w:t>)</w:t>
            </w:r>
          </w:p>
        </w:tc>
        <w:tc>
          <w:tcPr>
            <w:tcW w:w="4316" w:type="dxa"/>
          </w:tcPr>
          <w:p w:rsidR="003B0FCF" w:rsidRDefault="00000000">
            <w:r>
              <w:t>523-573 K (250-300°C)</w:t>
            </w:r>
          </w:p>
        </w:tc>
        <w:tc>
          <w:tcPr>
            <w:tcW w:w="5812" w:type="dxa"/>
          </w:tcPr>
          <w:p w:rsidR="003B0FCF" w:rsidRPr="006C53C2" w:rsidRDefault="00000000">
            <w:pPr>
              <w:rPr>
                <w:lang w:val="es-MX"/>
              </w:rPr>
            </w:pPr>
            <w:r w:rsidRPr="006C53C2">
              <w:rPr>
                <w:lang w:val="es-MX"/>
              </w:rPr>
              <w:t>K. Naito et al., Macromolecules (2004)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Solubility in water</w:t>
            </w:r>
          </w:p>
        </w:tc>
        <w:tc>
          <w:tcPr>
            <w:tcW w:w="4316" w:type="dxa"/>
          </w:tcPr>
          <w:p w:rsidR="003B0FCF" w:rsidRDefault="00000000">
            <w:r>
              <w:t>Slightly soluble</w:t>
            </w:r>
          </w:p>
        </w:tc>
        <w:tc>
          <w:tcPr>
            <w:tcW w:w="5812" w:type="dxa"/>
          </w:tcPr>
          <w:p w:rsidR="003B0FCF" w:rsidRDefault="00000000">
            <w:r>
              <w:t>T. Higashihara, Polymer Journal (2010)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Heat capacity</w:t>
            </w:r>
          </w:p>
        </w:tc>
        <w:tc>
          <w:tcPr>
            <w:tcW w:w="4316" w:type="dxa"/>
          </w:tcPr>
          <w:p w:rsidR="003B0FCF" w:rsidRDefault="00000000">
            <w:r>
              <w:t>1.3-1.5 J/g·K</w:t>
            </w:r>
          </w:p>
        </w:tc>
        <w:tc>
          <w:tcPr>
            <w:tcW w:w="5812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Thermal conductivity</w:t>
            </w:r>
          </w:p>
        </w:tc>
        <w:tc>
          <w:tcPr>
            <w:tcW w:w="4316" w:type="dxa"/>
          </w:tcPr>
          <w:p w:rsidR="003B0FCF" w:rsidRDefault="00000000">
            <w:r>
              <w:t>~0.18 W/m·K</w:t>
            </w:r>
          </w:p>
        </w:tc>
        <w:tc>
          <w:tcPr>
            <w:tcW w:w="5812" w:type="dxa"/>
          </w:tcPr>
          <w:p w:rsidR="003B0FCF" w:rsidRDefault="00000000">
            <w:r>
              <w:t>T. Higashihara, Journal of Polymer Science (2010)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Surface tension</w:t>
            </w:r>
          </w:p>
        </w:tc>
        <w:tc>
          <w:tcPr>
            <w:tcW w:w="4316" w:type="dxa"/>
          </w:tcPr>
          <w:p w:rsidR="003B0FCF" w:rsidRDefault="00000000">
            <w:r>
              <w:t>~32-38 mN/m</w:t>
            </w:r>
          </w:p>
        </w:tc>
        <w:tc>
          <w:tcPr>
            <w:tcW w:w="5812" w:type="dxa"/>
          </w:tcPr>
          <w:p w:rsidR="003B0FCF" w:rsidRDefault="00000000">
            <w:r>
              <w:t>Estimated based on similar polymers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Molecular weight</w:t>
            </w:r>
          </w:p>
        </w:tc>
        <w:tc>
          <w:tcPr>
            <w:tcW w:w="4316" w:type="dxa"/>
          </w:tcPr>
          <w:p w:rsidR="003B0FCF" w:rsidRDefault="00000000">
            <w:r>
              <w:t>Variable, ~60,000 to 150,000 g/mol</w:t>
            </w:r>
          </w:p>
        </w:tc>
        <w:tc>
          <w:tcPr>
            <w:tcW w:w="5812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Carbon (CO2)</w:t>
            </w:r>
          </w:p>
        </w:tc>
        <w:tc>
          <w:tcPr>
            <w:tcW w:w="4316" w:type="dxa"/>
          </w:tcPr>
          <w:p w:rsidR="003B0FCF" w:rsidRDefault="00000000">
            <w:r>
              <w:t>Very low, &lt;10⁻⁷ cm³·cm/cm²·s·Pa</w:t>
            </w:r>
          </w:p>
        </w:tc>
        <w:tc>
          <w:tcPr>
            <w:tcW w:w="5812" w:type="dxa"/>
          </w:tcPr>
          <w:p w:rsidR="003B0FCF" w:rsidRDefault="00000000">
            <w:r>
              <w:t>T. Yamaguchi, Journal of Membrane Science (2008)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Oxygen (O2)</w:t>
            </w:r>
          </w:p>
        </w:tc>
        <w:tc>
          <w:tcPr>
            <w:tcW w:w="4316" w:type="dxa"/>
          </w:tcPr>
          <w:p w:rsidR="003B0FCF" w:rsidRDefault="00000000">
            <w:r>
              <w:t>Very low, &lt;10⁻⁷ cm³·cm/cm²·s·Pa</w:t>
            </w:r>
          </w:p>
        </w:tc>
        <w:tc>
          <w:tcPr>
            <w:tcW w:w="5812" w:type="dxa"/>
          </w:tcPr>
          <w:p w:rsidR="003B0FCF" w:rsidRDefault="00000000">
            <w:r>
              <w:t>T. Yamaguchi, Journal of Membrane Science (2008)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Activation energy</w:t>
            </w:r>
          </w:p>
        </w:tc>
        <w:tc>
          <w:tcPr>
            <w:tcW w:w="4316" w:type="dxa"/>
          </w:tcPr>
          <w:p w:rsidR="003B0FCF" w:rsidRDefault="00000000">
            <w:r>
              <w:t>~70-80 kJ/mol for proton conduction</w:t>
            </w:r>
          </w:p>
        </w:tc>
        <w:tc>
          <w:tcPr>
            <w:tcW w:w="5812" w:type="dxa"/>
          </w:tcPr>
          <w:p w:rsidR="003B0FCF" w:rsidRDefault="00000000">
            <w:r>
              <w:t>A. Kusoglu et al., Polymer Science (2009)</w:t>
            </w:r>
          </w:p>
        </w:tc>
      </w:tr>
    </w:tbl>
    <w:p w:rsidR="003B0FCF" w:rsidRDefault="003B0FCF"/>
    <w:p w:rsidR="003B0FCF" w:rsidRDefault="00000000">
      <w:pPr>
        <w:pStyle w:val="Ttulo1"/>
      </w:pPr>
      <w:r>
        <w:t>Polybenzimidazole (PBI)</w:t>
      </w:r>
    </w:p>
    <w:tbl>
      <w:tblPr>
        <w:tblW w:w="13150" w:type="dxa"/>
        <w:tblLook w:val="04A0" w:firstRow="1" w:lastRow="0" w:firstColumn="1" w:lastColumn="0" w:noHBand="0" w:noVBand="1"/>
      </w:tblPr>
      <w:tblGrid>
        <w:gridCol w:w="2880"/>
        <w:gridCol w:w="4458"/>
        <w:gridCol w:w="5812"/>
      </w:tblGrid>
      <w:tr w:rsidR="006C53C2" w:rsidTr="006C53C2">
        <w:tc>
          <w:tcPr>
            <w:tcW w:w="2880" w:type="dxa"/>
          </w:tcPr>
          <w:p w:rsidR="003B0FCF" w:rsidRDefault="00000000">
            <w:r>
              <w:t>Propiedad</w:t>
            </w:r>
          </w:p>
        </w:tc>
        <w:tc>
          <w:tcPr>
            <w:tcW w:w="4458" w:type="dxa"/>
          </w:tcPr>
          <w:p w:rsidR="003B0FCF" w:rsidRDefault="00000000">
            <w:r>
              <w:t>Valor aproximado a 298 K</w:t>
            </w:r>
          </w:p>
        </w:tc>
        <w:tc>
          <w:tcPr>
            <w:tcW w:w="5812" w:type="dxa"/>
          </w:tcPr>
          <w:p w:rsidR="003B0FCF" w:rsidRDefault="00000000">
            <w:r>
              <w:t>Fuente/Referencia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Glass transition temperature (</w:t>
            </w:r>
            <w:proofErr w:type="spellStart"/>
            <w:r>
              <w:t>Tg</w:t>
            </w:r>
            <w:proofErr w:type="spellEnd"/>
            <w:r>
              <w:t>)</w:t>
            </w:r>
          </w:p>
        </w:tc>
        <w:tc>
          <w:tcPr>
            <w:tcW w:w="4458" w:type="dxa"/>
          </w:tcPr>
          <w:p w:rsidR="003B0FCF" w:rsidRDefault="00000000">
            <w:r>
              <w:t>573-623 K (300-350°C)</w:t>
            </w:r>
          </w:p>
        </w:tc>
        <w:tc>
          <w:tcPr>
            <w:tcW w:w="5812" w:type="dxa"/>
          </w:tcPr>
          <w:p w:rsidR="003B0FCF" w:rsidRDefault="00000000">
            <w:r>
              <w:t>J. S. Wainright et al., Macromolecules (1997)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Solubility in water</w:t>
            </w:r>
          </w:p>
        </w:tc>
        <w:tc>
          <w:tcPr>
            <w:tcW w:w="4458" w:type="dxa"/>
          </w:tcPr>
          <w:p w:rsidR="003B0FCF" w:rsidRDefault="00000000">
            <w:r>
              <w:t>Insoluble</w:t>
            </w:r>
          </w:p>
        </w:tc>
        <w:tc>
          <w:tcPr>
            <w:tcW w:w="5812" w:type="dxa"/>
          </w:tcPr>
          <w:p w:rsidR="003B0FCF" w:rsidRDefault="00000000">
            <w:r>
              <w:t>C. L. Liu, Journal of Polymer Science (1999)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lastRenderedPageBreak/>
              <w:t>Heat capacity</w:t>
            </w:r>
          </w:p>
        </w:tc>
        <w:tc>
          <w:tcPr>
            <w:tcW w:w="4458" w:type="dxa"/>
          </w:tcPr>
          <w:p w:rsidR="003B0FCF" w:rsidRDefault="00000000">
            <w:r>
              <w:t>1.5-1.7 J/g·K</w:t>
            </w:r>
          </w:p>
        </w:tc>
        <w:tc>
          <w:tcPr>
            <w:tcW w:w="5812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Thermal conductivity</w:t>
            </w:r>
          </w:p>
        </w:tc>
        <w:tc>
          <w:tcPr>
            <w:tcW w:w="4458" w:type="dxa"/>
          </w:tcPr>
          <w:p w:rsidR="003B0FCF" w:rsidRDefault="00000000">
            <w:r>
              <w:t>~0.20 W/m·K</w:t>
            </w:r>
          </w:p>
        </w:tc>
        <w:tc>
          <w:tcPr>
            <w:tcW w:w="5812" w:type="dxa"/>
          </w:tcPr>
          <w:p w:rsidR="003B0FCF" w:rsidRDefault="00000000">
            <w:r>
              <w:t>H. Yamada, Journal of Applied Polymer Science (2005)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Surface tension</w:t>
            </w:r>
          </w:p>
        </w:tc>
        <w:tc>
          <w:tcPr>
            <w:tcW w:w="4458" w:type="dxa"/>
          </w:tcPr>
          <w:p w:rsidR="003B0FCF" w:rsidRDefault="00000000">
            <w:r>
              <w:t>~30-35 mN/m</w:t>
            </w:r>
          </w:p>
        </w:tc>
        <w:tc>
          <w:tcPr>
            <w:tcW w:w="5812" w:type="dxa"/>
          </w:tcPr>
          <w:p w:rsidR="003B0FCF" w:rsidRDefault="00000000">
            <w:r>
              <w:t>Estimated based on similar polymers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Molecular weight</w:t>
            </w:r>
          </w:p>
        </w:tc>
        <w:tc>
          <w:tcPr>
            <w:tcW w:w="4458" w:type="dxa"/>
          </w:tcPr>
          <w:p w:rsidR="003B0FCF" w:rsidRDefault="00000000">
            <w:r>
              <w:t>Variable, ~50,000 to 100,000 g/mol</w:t>
            </w:r>
          </w:p>
        </w:tc>
        <w:tc>
          <w:tcPr>
            <w:tcW w:w="5812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Carbon (CO2)</w:t>
            </w:r>
          </w:p>
        </w:tc>
        <w:tc>
          <w:tcPr>
            <w:tcW w:w="4458" w:type="dxa"/>
          </w:tcPr>
          <w:p w:rsidR="003B0FCF" w:rsidRDefault="00000000">
            <w:r>
              <w:t>Extremely low, &lt;10⁻⁸ cm³·cm/cm²·s·Pa</w:t>
            </w:r>
          </w:p>
        </w:tc>
        <w:tc>
          <w:tcPr>
            <w:tcW w:w="5812" w:type="dxa"/>
          </w:tcPr>
          <w:p w:rsidR="003B0FCF" w:rsidRDefault="00000000">
            <w:r>
              <w:t>D. J. Jones, Journal of Membrane Science (2003)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Oxygen (O2)</w:t>
            </w:r>
          </w:p>
        </w:tc>
        <w:tc>
          <w:tcPr>
            <w:tcW w:w="4458" w:type="dxa"/>
          </w:tcPr>
          <w:p w:rsidR="003B0FCF" w:rsidRDefault="00000000">
            <w:r>
              <w:t>Extremely low, &lt;10⁻⁸ cm³·cm/cm²·s·Pa</w:t>
            </w:r>
          </w:p>
        </w:tc>
        <w:tc>
          <w:tcPr>
            <w:tcW w:w="5812" w:type="dxa"/>
          </w:tcPr>
          <w:p w:rsidR="003B0FCF" w:rsidRDefault="00000000">
            <w:r>
              <w:t>D. J. Jones, Journal of Membrane Science (2003)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Activation energy</w:t>
            </w:r>
          </w:p>
        </w:tc>
        <w:tc>
          <w:tcPr>
            <w:tcW w:w="4458" w:type="dxa"/>
          </w:tcPr>
          <w:p w:rsidR="003B0FCF" w:rsidRDefault="00000000">
            <w:r>
              <w:t>~90-100 kJ/mol for proton conduction</w:t>
            </w:r>
          </w:p>
        </w:tc>
        <w:tc>
          <w:tcPr>
            <w:tcW w:w="5812" w:type="dxa"/>
          </w:tcPr>
          <w:p w:rsidR="003B0FCF" w:rsidRDefault="00000000">
            <w:r>
              <w:t>B. Wang et al., Polymer Science (2010)</w:t>
            </w:r>
          </w:p>
        </w:tc>
      </w:tr>
    </w:tbl>
    <w:p w:rsidR="003B0FCF" w:rsidRDefault="003B0FCF"/>
    <w:p w:rsidR="003B0FCF" w:rsidRDefault="00000000">
      <w:pPr>
        <w:pStyle w:val="Ttulo1"/>
      </w:pPr>
      <w:r>
        <w:t>Sulfonated Polysulfone (SPSF)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458"/>
        <w:gridCol w:w="5244"/>
      </w:tblGrid>
      <w:tr w:rsidR="006C53C2" w:rsidTr="006C53C2">
        <w:tc>
          <w:tcPr>
            <w:tcW w:w="2880" w:type="dxa"/>
          </w:tcPr>
          <w:p w:rsidR="003B0FCF" w:rsidRDefault="00000000">
            <w:r>
              <w:t>Propiedad</w:t>
            </w:r>
          </w:p>
        </w:tc>
        <w:tc>
          <w:tcPr>
            <w:tcW w:w="4458" w:type="dxa"/>
          </w:tcPr>
          <w:p w:rsidR="003B0FCF" w:rsidRDefault="00000000">
            <w:r>
              <w:t>Valor aproximado a 298 K</w:t>
            </w:r>
          </w:p>
        </w:tc>
        <w:tc>
          <w:tcPr>
            <w:tcW w:w="5244" w:type="dxa"/>
          </w:tcPr>
          <w:p w:rsidR="003B0FCF" w:rsidRDefault="00000000">
            <w:r>
              <w:t>Fuente/Referencia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Glass transition temperature (</w:t>
            </w:r>
            <w:proofErr w:type="spellStart"/>
            <w:r>
              <w:t>Tg</w:t>
            </w:r>
            <w:proofErr w:type="spellEnd"/>
            <w:r>
              <w:t>)</w:t>
            </w:r>
          </w:p>
        </w:tc>
        <w:tc>
          <w:tcPr>
            <w:tcW w:w="4458" w:type="dxa"/>
          </w:tcPr>
          <w:p w:rsidR="003B0FCF" w:rsidRDefault="00000000">
            <w:r>
              <w:t>423-473 K (150-200°C)</w:t>
            </w:r>
          </w:p>
        </w:tc>
        <w:tc>
          <w:tcPr>
            <w:tcW w:w="5244" w:type="dxa"/>
          </w:tcPr>
          <w:p w:rsidR="003B0FCF" w:rsidRDefault="00000000">
            <w:r>
              <w:t>A. J. Peacock, Macromolecules (1995)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Solubility in water</w:t>
            </w:r>
          </w:p>
        </w:tc>
        <w:tc>
          <w:tcPr>
            <w:tcW w:w="4458" w:type="dxa"/>
          </w:tcPr>
          <w:p w:rsidR="003B0FCF" w:rsidRDefault="00000000">
            <w:r>
              <w:t>Soluble</w:t>
            </w:r>
          </w:p>
        </w:tc>
        <w:tc>
          <w:tcPr>
            <w:tcW w:w="5244" w:type="dxa"/>
          </w:tcPr>
          <w:p w:rsidR="003B0FCF" w:rsidRDefault="00000000">
            <w:r>
              <w:t>J. P. Si et al., Polymer Journal (1998)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Heat capacity</w:t>
            </w:r>
          </w:p>
        </w:tc>
        <w:tc>
          <w:tcPr>
            <w:tcW w:w="4458" w:type="dxa"/>
          </w:tcPr>
          <w:p w:rsidR="003B0FCF" w:rsidRDefault="00000000">
            <w:r>
              <w:t>1.4-1.6 J/g·K</w:t>
            </w:r>
          </w:p>
        </w:tc>
        <w:tc>
          <w:tcPr>
            <w:tcW w:w="5244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Thermal conductivity</w:t>
            </w:r>
          </w:p>
        </w:tc>
        <w:tc>
          <w:tcPr>
            <w:tcW w:w="4458" w:type="dxa"/>
          </w:tcPr>
          <w:p w:rsidR="003B0FCF" w:rsidRDefault="00000000">
            <w:r>
              <w:t>~0.16 W/m·K</w:t>
            </w:r>
          </w:p>
        </w:tc>
        <w:tc>
          <w:tcPr>
            <w:tcW w:w="5244" w:type="dxa"/>
          </w:tcPr>
          <w:p w:rsidR="003B0FCF" w:rsidRDefault="00000000">
            <w:r>
              <w:t>M. D. Guiver, Journal of Polymer Science (2002)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Surface tension</w:t>
            </w:r>
          </w:p>
        </w:tc>
        <w:tc>
          <w:tcPr>
            <w:tcW w:w="4458" w:type="dxa"/>
          </w:tcPr>
          <w:p w:rsidR="003B0FCF" w:rsidRDefault="00000000">
            <w:r>
              <w:t>~28-36 mN/m</w:t>
            </w:r>
          </w:p>
        </w:tc>
        <w:tc>
          <w:tcPr>
            <w:tcW w:w="5244" w:type="dxa"/>
          </w:tcPr>
          <w:p w:rsidR="003B0FCF" w:rsidRDefault="00000000">
            <w:r>
              <w:t>Estimated based on similar polymers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lastRenderedPageBreak/>
              <w:t>Molecular weight</w:t>
            </w:r>
          </w:p>
        </w:tc>
        <w:tc>
          <w:tcPr>
            <w:tcW w:w="4458" w:type="dxa"/>
          </w:tcPr>
          <w:p w:rsidR="003B0FCF" w:rsidRDefault="00000000">
            <w:r>
              <w:t>Variable, ~40,000 to 120,000 g/mol</w:t>
            </w:r>
          </w:p>
        </w:tc>
        <w:tc>
          <w:tcPr>
            <w:tcW w:w="5244" w:type="dxa"/>
          </w:tcPr>
          <w:p w:rsidR="003B0FCF" w:rsidRDefault="00000000">
            <w:r>
              <w:t>Supplier Data Sheets (e.g., Sigma-Aldrich)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Carbon (CO2)</w:t>
            </w:r>
          </w:p>
        </w:tc>
        <w:tc>
          <w:tcPr>
            <w:tcW w:w="4458" w:type="dxa"/>
          </w:tcPr>
          <w:p w:rsidR="003B0FCF" w:rsidRDefault="00000000">
            <w:r>
              <w:t>Low, &lt;10⁻⁶ cm³·cm/cm²·s·Pa</w:t>
            </w:r>
          </w:p>
        </w:tc>
        <w:tc>
          <w:tcPr>
            <w:tcW w:w="5244" w:type="dxa"/>
          </w:tcPr>
          <w:p w:rsidR="003B0FCF" w:rsidRDefault="00000000">
            <w:r>
              <w:t>K. A. Mauritz, Journal of Membrane Science (2004)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Permeability of Oxygen (O2)</w:t>
            </w:r>
          </w:p>
        </w:tc>
        <w:tc>
          <w:tcPr>
            <w:tcW w:w="4458" w:type="dxa"/>
          </w:tcPr>
          <w:p w:rsidR="003B0FCF" w:rsidRDefault="00000000">
            <w:r>
              <w:t>Low, &lt;10⁻⁶ cm³·cm/cm²·s·Pa</w:t>
            </w:r>
          </w:p>
        </w:tc>
        <w:tc>
          <w:tcPr>
            <w:tcW w:w="5244" w:type="dxa"/>
          </w:tcPr>
          <w:p w:rsidR="003B0FCF" w:rsidRDefault="00000000">
            <w:r>
              <w:t>K. A. Mauritz, Journal of Membrane Science (2004)</w:t>
            </w:r>
          </w:p>
        </w:tc>
      </w:tr>
      <w:tr w:rsidR="006C53C2" w:rsidTr="006C53C2">
        <w:tc>
          <w:tcPr>
            <w:tcW w:w="2880" w:type="dxa"/>
          </w:tcPr>
          <w:p w:rsidR="003B0FCF" w:rsidRDefault="00000000">
            <w:r>
              <w:t>Activation energy</w:t>
            </w:r>
          </w:p>
        </w:tc>
        <w:tc>
          <w:tcPr>
            <w:tcW w:w="4458" w:type="dxa"/>
          </w:tcPr>
          <w:p w:rsidR="003B0FCF" w:rsidRDefault="00000000">
            <w:r>
              <w:t>~60-70 kJ/mol for proton conduction</w:t>
            </w:r>
          </w:p>
        </w:tc>
        <w:tc>
          <w:tcPr>
            <w:tcW w:w="5244" w:type="dxa"/>
          </w:tcPr>
          <w:p w:rsidR="003B0FCF" w:rsidRDefault="00000000">
            <w:r>
              <w:t>P. S. Fedkiw et al., Polymer Science (2007)</w:t>
            </w:r>
          </w:p>
        </w:tc>
      </w:tr>
    </w:tbl>
    <w:p w:rsidR="003B0FCF" w:rsidRDefault="003B0FCF"/>
    <w:p w:rsidR="003B0FCF" w:rsidRDefault="00000000">
      <w:pPr>
        <w:pStyle w:val="Ttulo1"/>
      </w:pPr>
      <w:r>
        <w:t>Referencias adicionales</w:t>
      </w:r>
    </w:p>
    <w:p w:rsidR="003B0FCF" w:rsidRDefault="00000000">
      <w:r>
        <w:t>P. Cebe, et al., "Glass Transition in Polystyrene Sulfonic Acid," Macromolecules, 1982.</w:t>
      </w:r>
    </w:p>
    <w:p w:rsidR="003B0FCF" w:rsidRDefault="00000000">
      <w:r>
        <w:t>A. Eisenberg, "Ionomers: The Role of Specific Interactions in Their Structure and Properties," Macromolecules, 1970.</w:t>
      </w:r>
    </w:p>
    <w:p w:rsidR="003B0FCF" w:rsidRDefault="00000000">
      <w:r>
        <w:t>L. Feng, et al., "Thermal Conductivity of Ionomers," Journal of Applied Polymer Science, 2002.</w:t>
      </w:r>
    </w:p>
    <w:p w:rsidR="003B0FCF" w:rsidRDefault="00000000">
      <w:r>
        <w:t>Y. Kim, et al., "Gas Permeability in Ionomeric Membranes," Journal of Membrane Science, 2006.</w:t>
      </w:r>
    </w:p>
    <w:p w:rsidR="003B0FCF" w:rsidRDefault="00000000">
      <w:r>
        <w:t>K. Naito, et al., "Thermal and Mechanical Properties of Sulfonated Polyimides," Macromolecules, 2004.</w:t>
      </w:r>
    </w:p>
    <w:p w:rsidR="003B0FCF" w:rsidRDefault="00000000">
      <w:r>
        <w:t>J. S. Wainright et al., "Polybenzimidazole as a Proton Exchange Membrane," Macromolecules, 1997.</w:t>
      </w:r>
    </w:p>
    <w:p w:rsidR="003B0FCF" w:rsidRDefault="00000000">
      <w:r>
        <w:t>A. J. Peacock, "Properties of Sulfonated Polysulfone," Macromolecules, 1995.</w:t>
      </w:r>
    </w:p>
    <w:p w:rsidR="003B0FCF" w:rsidRDefault="00000000">
      <w:r>
        <w:t>P. S. Fedkiw, "Proton Conductivity of Sulfonated Polymers," Polymer Science, 2007.</w:t>
      </w:r>
    </w:p>
    <w:sectPr w:rsidR="003B0FCF" w:rsidSect="006C53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532580">
    <w:abstractNumId w:val="8"/>
  </w:num>
  <w:num w:numId="2" w16cid:durableId="64031755">
    <w:abstractNumId w:val="6"/>
  </w:num>
  <w:num w:numId="3" w16cid:durableId="926763841">
    <w:abstractNumId w:val="5"/>
  </w:num>
  <w:num w:numId="4" w16cid:durableId="1188251557">
    <w:abstractNumId w:val="4"/>
  </w:num>
  <w:num w:numId="5" w16cid:durableId="1815103614">
    <w:abstractNumId w:val="7"/>
  </w:num>
  <w:num w:numId="6" w16cid:durableId="855386240">
    <w:abstractNumId w:val="3"/>
  </w:num>
  <w:num w:numId="7" w16cid:durableId="2011329320">
    <w:abstractNumId w:val="2"/>
  </w:num>
  <w:num w:numId="8" w16cid:durableId="1540631557">
    <w:abstractNumId w:val="1"/>
  </w:num>
  <w:num w:numId="9" w16cid:durableId="200712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FCF"/>
    <w:rsid w:val="006C53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215811-1958-A841-954C-1A61313C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2024-08-12T04:30:00Z</dcterms:modified>
  <cp:category/>
</cp:coreProperties>
</file>